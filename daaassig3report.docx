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42E" w:rsidRPr="00B67DF6" w:rsidRDefault="004429A1" w:rsidP="00B67DF6">
      <w:pPr>
        <w:rPr>
          <w:rFonts w:ascii="Arial Black" w:hAnsi="Arial Black"/>
          <w:b/>
        </w:rPr>
      </w:pPr>
      <w:r w:rsidRPr="00B67DF6">
        <w:rPr>
          <w:rFonts w:ascii="Arial Black" w:hAnsi="Arial Black"/>
          <w:b/>
        </w:rPr>
        <w:t>Assignment 3: Optimization of City Transportation Network</w:t>
      </w:r>
    </w:p>
    <w:p w:rsidR="0017242E" w:rsidRPr="00B67DF6" w:rsidRDefault="004429A1" w:rsidP="00B67DF6">
      <w:pPr>
        <w:rPr>
          <w:rFonts w:ascii="Arial Black" w:hAnsi="Arial Black"/>
          <w:b/>
        </w:rPr>
      </w:pPr>
      <w:r w:rsidRPr="00B67DF6">
        <w:rPr>
          <w:rFonts w:ascii="Arial Black" w:hAnsi="Arial Black"/>
          <w:b/>
        </w:rPr>
        <w:t>Minimum Spanning Tree Analysis Report</w:t>
      </w:r>
    </w:p>
    <w:p w:rsidR="0017242E" w:rsidRPr="00B67DF6" w:rsidRDefault="00B67DF6">
      <w:pPr>
        <w:rPr>
          <w:rFonts w:ascii="Arial Rounded MT Bold" w:hAnsi="Arial Rounded MT Bold"/>
        </w:rPr>
      </w:pPr>
      <w:r w:rsidRPr="00B67DF6">
        <w:rPr>
          <w:rFonts w:ascii="Arial Rounded MT Bold" w:hAnsi="Arial Rounded MT Bold"/>
        </w:rPr>
        <w:t xml:space="preserve">Student: </w:t>
      </w:r>
      <w:proofErr w:type="spellStart"/>
      <w:r w:rsidRPr="00B67DF6">
        <w:rPr>
          <w:rFonts w:ascii="Arial Rounded MT Bold" w:hAnsi="Arial Rounded MT Bold"/>
        </w:rPr>
        <w:t>Galidullayeva</w:t>
      </w:r>
      <w:proofErr w:type="spellEnd"/>
      <w:r w:rsidRPr="00B67DF6">
        <w:rPr>
          <w:rFonts w:ascii="Arial Rounded MT Bold" w:hAnsi="Arial Rounded MT Bold"/>
        </w:rPr>
        <w:t xml:space="preserve"> Aliya, SE-2407</w:t>
      </w:r>
      <w:r w:rsidR="004429A1" w:rsidRPr="00B67DF6">
        <w:rPr>
          <w:rFonts w:ascii="Arial Rounded MT Bold" w:hAnsi="Arial Rounded MT Bold"/>
        </w:rPr>
        <w:br/>
      </w:r>
    </w:p>
    <w:p w:rsidR="0017242E" w:rsidRPr="00B67DF6" w:rsidRDefault="004429A1" w:rsidP="00B67DF6">
      <w:pPr>
        <w:rPr>
          <w:rFonts w:ascii="Arial Black" w:hAnsi="Arial Black"/>
          <w:b/>
        </w:rPr>
      </w:pPr>
      <w:r w:rsidRPr="00B67DF6">
        <w:rPr>
          <w:rFonts w:ascii="Arial Black" w:hAnsi="Arial Black"/>
          <w:b/>
        </w:rPr>
        <w:t>1. Summary of Input Data and Algorithm Results</w:t>
      </w:r>
    </w:p>
    <w:p w:rsidR="0017242E" w:rsidRPr="00B67DF6" w:rsidRDefault="004429A1" w:rsidP="00B67DF6">
      <w:pPr>
        <w:rPr>
          <w:rFonts w:ascii="Arial Black" w:hAnsi="Arial Black"/>
          <w:b/>
        </w:rPr>
      </w:pPr>
      <w:r w:rsidRPr="00B67DF6">
        <w:rPr>
          <w:rFonts w:ascii="Arial Black" w:hAnsi="Arial Black"/>
          <w:b/>
        </w:rPr>
        <w:t xml:space="preserve">Input Data </w:t>
      </w:r>
      <w:r w:rsidRPr="00B67DF6">
        <w:rPr>
          <w:rFonts w:ascii="Arial Black" w:hAnsi="Arial Black"/>
          <w:b/>
        </w:rPr>
        <w:t>Overview</w:t>
      </w:r>
    </w:p>
    <w:p w:rsidR="0017242E" w:rsidRPr="00B67DF6" w:rsidRDefault="004429A1">
      <w:pPr>
        <w:rPr>
          <w:rFonts w:ascii="Arial Rounded MT Bold" w:hAnsi="Arial Rounded MT Bold"/>
        </w:rPr>
      </w:pPr>
      <w:r w:rsidRPr="00B67DF6">
        <w:rPr>
          <w:rFonts w:ascii="Arial Rounded MT Bold" w:hAnsi="Arial Rounded MT Bold"/>
        </w:rPr>
        <w:t>The analysis was performed on two transportation network graphs:</w:t>
      </w:r>
    </w:p>
    <w:p w:rsidR="0017242E" w:rsidRPr="00B67DF6" w:rsidRDefault="004429A1">
      <w:pPr>
        <w:rPr>
          <w:rFonts w:ascii="Arial Rounded MT Bold" w:hAnsi="Arial Rounded MT Bold"/>
        </w:rPr>
      </w:pPr>
      <w:r w:rsidRPr="00B67DF6">
        <w:rPr>
          <w:rFonts w:ascii="Arial Rounded MT Bold" w:hAnsi="Arial Rounded MT Bold"/>
        </w:rPr>
        <w:t>Graph 1:</w:t>
      </w:r>
      <w:r w:rsidRPr="00B67DF6">
        <w:rPr>
          <w:rFonts w:ascii="Arial Rounded MT Bold" w:hAnsi="Arial Rounded MT Bold"/>
        </w:rPr>
        <w:br/>
        <w:t>- Vertices: 5 (A, B, C, D, E)</w:t>
      </w:r>
      <w:r w:rsidRPr="00B67DF6">
        <w:rPr>
          <w:rFonts w:ascii="Arial Rounded MT Bold" w:hAnsi="Arial Rounded MT Bold"/>
        </w:rPr>
        <w:br/>
        <w:t>- Edges: 7</w:t>
      </w:r>
      <w:r w:rsidRPr="00B67DF6">
        <w:rPr>
          <w:rFonts w:ascii="Arial Rounded MT Bold" w:hAnsi="Arial Rounded MT Bold"/>
        </w:rPr>
        <w:br/>
        <w:t>- Graph Density: 0.7 (dense graph)</w:t>
      </w:r>
    </w:p>
    <w:p w:rsidR="0017242E" w:rsidRPr="00B67DF6" w:rsidRDefault="004429A1">
      <w:pPr>
        <w:rPr>
          <w:rFonts w:ascii="Arial Rounded MT Bold" w:hAnsi="Arial Rounded MT Bold"/>
        </w:rPr>
      </w:pPr>
      <w:r w:rsidRPr="00B67DF6">
        <w:rPr>
          <w:rFonts w:ascii="Arial Rounded MT Bold" w:hAnsi="Arial Rounded MT Bold"/>
        </w:rPr>
        <w:t>Graph 2:</w:t>
      </w:r>
      <w:r w:rsidRPr="00B67DF6">
        <w:rPr>
          <w:rFonts w:ascii="Arial Rounded MT Bold" w:hAnsi="Arial Rounded MT Bold"/>
        </w:rPr>
        <w:br/>
        <w:t>- Vertices: 4 (A, B, C, D)</w:t>
      </w:r>
      <w:r w:rsidRPr="00B67DF6">
        <w:rPr>
          <w:rFonts w:ascii="Arial Rounded MT Bold" w:hAnsi="Arial Rounded MT Bold"/>
        </w:rPr>
        <w:br/>
        <w:t>- Edges: 5</w:t>
      </w:r>
      <w:r w:rsidRPr="00B67DF6">
        <w:rPr>
          <w:rFonts w:ascii="Arial Rounded MT Bold" w:hAnsi="Arial Rounded MT Bold"/>
        </w:rPr>
        <w:br/>
        <w:t>- Graph Density: 0.83 (very dense graph)</w:t>
      </w:r>
    </w:p>
    <w:p w:rsidR="00B67DF6" w:rsidRDefault="00B67DF6"/>
    <w:p w:rsidR="0017242E" w:rsidRPr="00B67DF6" w:rsidRDefault="004429A1" w:rsidP="00B67DF6">
      <w:pPr>
        <w:rPr>
          <w:rFonts w:ascii="Arial Black" w:hAnsi="Arial Black"/>
          <w:b/>
        </w:rPr>
      </w:pPr>
      <w:r w:rsidRPr="00B67DF6">
        <w:rPr>
          <w:rFonts w:ascii="Arial Black" w:hAnsi="Arial Black"/>
          <w:b/>
        </w:rPr>
        <w:t>Algorithm</w:t>
      </w:r>
      <w:r w:rsidRPr="00B67DF6">
        <w:rPr>
          <w:rFonts w:ascii="Arial Black" w:hAnsi="Arial Black"/>
          <w:b/>
        </w:rPr>
        <w:t xml:space="preserve"> Results</w:t>
      </w:r>
    </w:p>
    <w:p w:rsidR="0017242E" w:rsidRPr="00B67DF6" w:rsidRDefault="004429A1" w:rsidP="00B67DF6">
      <w:pPr>
        <w:rPr>
          <w:rFonts w:ascii="Arial Black" w:hAnsi="Arial Black"/>
          <w:b/>
        </w:rPr>
      </w:pPr>
      <w:r w:rsidRPr="00B67DF6">
        <w:rPr>
          <w:rFonts w:ascii="Arial Black" w:hAnsi="Arial Black"/>
          <w:b/>
        </w:rPr>
        <w:t>Graph 1 Results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7242E"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Algorithm</w:t>
            </w:r>
          </w:p>
        </w:tc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MST Cost</w:t>
            </w:r>
          </w:p>
        </w:tc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Operations Count</w:t>
            </w:r>
          </w:p>
        </w:tc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Execution Time (ms)</w:t>
            </w:r>
          </w:p>
        </w:tc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MST Edges</w:t>
            </w:r>
          </w:p>
        </w:tc>
      </w:tr>
      <w:tr w:rsidR="0017242E"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Prim's</w:t>
            </w:r>
          </w:p>
        </w:tc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16</w:t>
            </w:r>
          </w:p>
        </w:tc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64</w:t>
            </w:r>
          </w:p>
        </w:tc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1.06</w:t>
            </w:r>
          </w:p>
        </w:tc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A-C(3), B-C(2), B-D(5), D-E(6)</w:t>
            </w:r>
          </w:p>
        </w:tc>
      </w:tr>
      <w:tr w:rsidR="0017242E"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Kruskal's</w:t>
            </w:r>
          </w:p>
        </w:tc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16</w:t>
            </w:r>
          </w:p>
        </w:tc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190</w:t>
            </w:r>
          </w:p>
        </w:tc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0.63</w:t>
            </w:r>
          </w:p>
        </w:tc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B-C(2), A-C(3), B-D(5), D-E(6)</w:t>
            </w:r>
          </w:p>
        </w:tc>
      </w:tr>
    </w:tbl>
    <w:p w:rsidR="00B67DF6" w:rsidRDefault="00B67DF6" w:rsidP="00B67DF6">
      <w:pPr>
        <w:rPr>
          <w:rFonts w:ascii="Arial Black" w:hAnsi="Arial Black"/>
        </w:rPr>
      </w:pPr>
    </w:p>
    <w:p w:rsidR="0017242E" w:rsidRPr="00B67DF6" w:rsidRDefault="004429A1" w:rsidP="00B67DF6">
      <w:pPr>
        <w:rPr>
          <w:rFonts w:ascii="Arial Black" w:hAnsi="Arial Black"/>
        </w:rPr>
      </w:pPr>
      <w:r w:rsidRPr="00B67DF6">
        <w:rPr>
          <w:rFonts w:ascii="Arial Black" w:hAnsi="Arial Black"/>
        </w:rPr>
        <w:t>Graph 2 Results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7242E"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Algorithm</w:t>
            </w:r>
          </w:p>
        </w:tc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MST Cost</w:t>
            </w:r>
          </w:p>
        </w:tc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Operations Count</w:t>
            </w:r>
          </w:p>
        </w:tc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Execution Time (ms)</w:t>
            </w:r>
          </w:p>
        </w:tc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MST Edges</w:t>
            </w:r>
          </w:p>
        </w:tc>
      </w:tr>
      <w:tr w:rsidR="0017242E"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lastRenderedPageBreak/>
              <w:t>Prim's</w:t>
            </w:r>
          </w:p>
        </w:tc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6</w:t>
            </w:r>
          </w:p>
        </w:tc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46</w:t>
            </w:r>
          </w:p>
        </w:tc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0.01</w:t>
            </w:r>
          </w:p>
        </w:tc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A-B(1), B-C(2), C-D(3)</w:t>
            </w:r>
          </w:p>
        </w:tc>
      </w:tr>
      <w:tr w:rsidR="0017242E"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Kruskal's</w:t>
            </w:r>
          </w:p>
        </w:tc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6</w:t>
            </w:r>
          </w:p>
        </w:tc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79</w:t>
            </w:r>
          </w:p>
        </w:tc>
        <w:tc>
          <w:tcPr>
            <w:tcW w:w="1728" w:type="dxa"/>
          </w:tcPr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0.01</w:t>
            </w:r>
          </w:p>
        </w:tc>
        <w:tc>
          <w:tcPr>
            <w:tcW w:w="1728" w:type="dxa"/>
          </w:tcPr>
          <w:p w:rsid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A-</w:t>
            </w:r>
            <w:proofErr w:type="gramStart"/>
            <w:r w:rsidRPr="00B67DF6">
              <w:rPr>
                <w:rFonts w:ascii="Arial Rounded MT Bold" w:hAnsi="Arial Rounded MT Bold"/>
              </w:rPr>
              <w:t>B(</w:t>
            </w:r>
            <w:proofErr w:type="gramEnd"/>
            <w:r w:rsidRPr="00B67DF6">
              <w:rPr>
                <w:rFonts w:ascii="Arial Rounded MT Bold" w:hAnsi="Arial Rounded MT Bold"/>
              </w:rPr>
              <w:t>1), B-C(2), C-D(3</w:t>
            </w:r>
          </w:p>
          <w:p w:rsidR="0017242E" w:rsidRPr="00B67DF6" w:rsidRDefault="004429A1">
            <w:pPr>
              <w:rPr>
                <w:rFonts w:ascii="Arial Rounded MT Bold" w:hAnsi="Arial Rounded MT Bold"/>
              </w:rPr>
            </w:pPr>
            <w:r w:rsidRPr="00B67DF6">
              <w:rPr>
                <w:rFonts w:ascii="Arial Rounded MT Bold" w:hAnsi="Arial Rounded MT Bold"/>
              </w:rPr>
              <w:t>)</w:t>
            </w:r>
          </w:p>
        </w:tc>
      </w:tr>
    </w:tbl>
    <w:p w:rsidR="0017242E" w:rsidRPr="00B67DF6" w:rsidRDefault="004429A1" w:rsidP="00B67DF6">
      <w:pPr>
        <w:rPr>
          <w:rFonts w:ascii="Arial Black" w:hAnsi="Arial Black"/>
        </w:rPr>
      </w:pPr>
      <w:r w:rsidRPr="00B67DF6">
        <w:rPr>
          <w:rFonts w:ascii="Arial Black" w:hAnsi="Arial Black"/>
        </w:rPr>
        <w:t>Key Observations</w:t>
      </w:r>
    </w:p>
    <w:p w:rsidR="0017242E" w:rsidRDefault="004429A1">
      <w:pPr>
        <w:rPr>
          <w:rFonts w:ascii="Arial Rounded MT Bold" w:hAnsi="Arial Rounded MT Bold"/>
        </w:rPr>
      </w:pPr>
      <w:r w:rsidRPr="00B67DF6">
        <w:rPr>
          <w:rFonts w:ascii="Arial Rounded MT Bold" w:hAnsi="Arial Rounded MT Bold"/>
        </w:rPr>
        <w:t>- Both algorithms found identical MST costs for both graphs</w:t>
      </w:r>
      <w:r w:rsidRPr="00B67DF6">
        <w:rPr>
          <w:rFonts w:ascii="Arial Rounded MT Bold" w:hAnsi="Arial Rounded MT Bold"/>
        </w:rPr>
        <w:br/>
        <w:t>- Kruskal's algorithm used more operations but was faster</w:t>
      </w:r>
      <w:r w:rsidRPr="00B67DF6">
        <w:rPr>
          <w:rFonts w:ascii="Arial Rounded MT Bold" w:hAnsi="Arial Rounded MT Bold"/>
        </w:rPr>
        <w:br/>
        <w:t xml:space="preserve">- </w:t>
      </w:r>
      <w:r w:rsidRPr="00B67DF6">
        <w:rPr>
          <w:rFonts w:ascii="Arial Rounded MT Bold" w:hAnsi="Arial Rounded MT Bold"/>
        </w:rPr>
        <w:t>Prim's algorithm used fewer operations but had higher overhead</w:t>
      </w:r>
    </w:p>
    <w:p w:rsidR="00B67DF6" w:rsidRPr="00B67DF6" w:rsidRDefault="00B67DF6">
      <w:pPr>
        <w:rPr>
          <w:rFonts w:ascii="Arial Rounded MT Bold" w:hAnsi="Arial Rounded MT Bold"/>
        </w:rPr>
      </w:pPr>
    </w:p>
    <w:p w:rsidR="0017242E" w:rsidRPr="00B67DF6" w:rsidRDefault="004429A1" w:rsidP="00B67DF6">
      <w:pPr>
        <w:rPr>
          <w:rFonts w:ascii="Arial Black" w:hAnsi="Arial Black"/>
        </w:rPr>
      </w:pPr>
      <w:r w:rsidRPr="00B67DF6">
        <w:rPr>
          <w:rFonts w:ascii="Arial Black" w:hAnsi="Arial Black"/>
        </w:rPr>
        <w:t>2. Comparison Between Prim's and Kruskal's Algorithms</w:t>
      </w:r>
    </w:p>
    <w:p w:rsidR="0017242E" w:rsidRDefault="004429A1">
      <w:pPr>
        <w:rPr>
          <w:rFonts w:ascii="Arial Rounded MT Bold" w:hAnsi="Arial Rounded MT Bold"/>
        </w:rPr>
      </w:pPr>
      <w:r w:rsidRPr="00B67DF6">
        <w:rPr>
          <w:rFonts w:ascii="Arial Rounded MT Bold" w:hAnsi="Arial Rounded MT Bold"/>
        </w:rPr>
        <w:t>Performance Analysis</w:t>
      </w:r>
      <w:r w:rsidRPr="00B67DF6">
        <w:rPr>
          <w:rFonts w:ascii="Arial Rounded MT Bold" w:hAnsi="Arial Rounded MT Bold"/>
        </w:rPr>
        <w:br/>
      </w:r>
      <w:r w:rsidRPr="00B67DF6">
        <w:rPr>
          <w:rFonts w:ascii="Arial Rounded MT Bold" w:hAnsi="Arial Rounded MT Bold"/>
        </w:rPr>
        <w:br/>
        <w:t>Prim's: More efficient in operations (up to 66% fewer)</w:t>
      </w:r>
      <w:r w:rsidRPr="00B67DF6">
        <w:rPr>
          <w:rFonts w:ascii="Arial Rounded MT Bold" w:hAnsi="Arial Rounded MT Bold"/>
        </w:rPr>
        <w:br/>
        <w:t>Kruskal's: Faster execution (up to 40% faster)</w:t>
      </w:r>
      <w:r w:rsidRPr="00B67DF6">
        <w:rPr>
          <w:rFonts w:ascii="Arial Rounded MT Bold" w:hAnsi="Arial Rounded MT Bold"/>
        </w:rPr>
        <w:br/>
      </w:r>
      <w:r w:rsidRPr="00B67DF6">
        <w:rPr>
          <w:rFonts w:ascii="Arial Rounded MT Bold" w:hAnsi="Arial Rounded MT Bold"/>
        </w:rPr>
        <w:br/>
        <w:t>Prim's uses mo</w:t>
      </w:r>
      <w:r w:rsidRPr="00B67DF6">
        <w:rPr>
          <w:rFonts w:ascii="Arial Rounded MT Bold" w:hAnsi="Arial Rounded MT Bold"/>
        </w:rPr>
        <w:t>re memory due to adjacency lists and queues.</w:t>
      </w:r>
      <w:r w:rsidRPr="00B67DF6">
        <w:rPr>
          <w:rFonts w:ascii="Arial Rounded MT Bold" w:hAnsi="Arial Rounded MT Bold"/>
        </w:rPr>
        <w:br/>
        <w:t>Kruskal's is simpler and memory-light using sorting and Union-Find.</w:t>
      </w:r>
      <w:r w:rsidRPr="00B67DF6">
        <w:rPr>
          <w:rFonts w:ascii="Arial Rounded MT Bold" w:hAnsi="Arial Rounded MT Bold"/>
        </w:rPr>
        <w:br/>
      </w:r>
      <w:r w:rsidRPr="00B67DF6">
        <w:rPr>
          <w:rFonts w:ascii="Arial Rounded MT Bold" w:hAnsi="Arial Rounded MT Bold"/>
        </w:rPr>
        <w:br/>
        <w:t>Strengths/Weaknesses summarized as:</w:t>
      </w:r>
      <w:r w:rsidRPr="00B67DF6">
        <w:rPr>
          <w:rFonts w:ascii="Arial Rounded MT Bold" w:hAnsi="Arial Rounded MT Bold"/>
        </w:rPr>
        <w:br/>
        <w:t>- Prim's: Best for dense graphs, but higher memory use</w:t>
      </w:r>
      <w:r w:rsidRPr="00B67DF6">
        <w:rPr>
          <w:rFonts w:ascii="Arial Rounded MT Bold" w:hAnsi="Arial Rounded MT Bold"/>
        </w:rPr>
        <w:br/>
        <w:t>- Kruskal's: Simpler, better for sparse graphs</w:t>
      </w:r>
    </w:p>
    <w:p w:rsidR="00B67DF6" w:rsidRPr="00B67DF6" w:rsidRDefault="00B67DF6">
      <w:pPr>
        <w:rPr>
          <w:rFonts w:ascii="Arial Rounded MT Bold" w:hAnsi="Arial Rounded MT Bold"/>
        </w:rPr>
      </w:pPr>
    </w:p>
    <w:p w:rsidR="0017242E" w:rsidRPr="00B67DF6" w:rsidRDefault="004429A1" w:rsidP="00B67DF6">
      <w:pPr>
        <w:rPr>
          <w:rFonts w:ascii="Arial Black" w:hAnsi="Arial Black"/>
        </w:rPr>
      </w:pPr>
      <w:r w:rsidRPr="00B67DF6">
        <w:rPr>
          <w:rFonts w:ascii="Arial Black" w:hAnsi="Arial Black"/>
        </w:rPr>
        <w:t>3. C</w:t>
      </w:r>
      <w:r w:rsidRPr="00B67DF6">
        <w:rPr>
          <w:rFonts w:ascii="Arial Black" w:hAnsi="Arial Black"/>
        </w:rPr>
        <w:t>onclusions and Recommendations</w:t>
      </w:r>
    </w:p>
    <w:p w:rsidR="0017242E" w:rsidRPr="00B67DF6" w:rsidRDefault="004429A1">
      <w:pPr>
        <w:rPr>
          <w:rFonts w:ascii="Arial Rounded MT Bold" w:hAnsi="Arial Rounded MT Bold"/>
        </w:rPr>
      </w:pPr>
      <w:r w:rsidRPr="00B67DF6">
        <w:rPr>
          <w:rFonts w:ascii="Arial Rounded MT Bold" w:hAnsi="Arial Rounded MT Bold"/>
        </w:rPr>
        <w:t>Choose Prim's for dense graphs; Kruskal's for sparse.</w:t>
      </w:r>
      <w:r w:rsidRPr="00B67DF6">
        <w:rPr>
          <w:rFonts w:ascii="Arial Rounded MT Bold" w:hAnsi="Arial Rounded MT Bold"/>
        </w:rPr>
        <w:br/>
        <w:t>Graph density heavily impacts performance balance.</w:t>
      </w:r>
      <w:r w:rsidRPr="00B67DF6">
        <w:rPr>
          <w:rFonts w:ascii="Arial Rounded MT Bold" w:hAnsi="Arial Rounded MT Bold"/>
        </w:rPr>
        <w:br/>
        <w:t>Prim's: Better for dense networks like computer topologies.</w:t>
      </w:r>
      <w:r w:rsidRPr="00B67DF6">
        <w:rPr>
          <w:rFonts w:ascii="Arial Rounded MT Bold" w:hAnsi="Arial Rounded MT Bold"/>
        </w:rPr>
        <w:br/>
        <w:t>Kruskal's: Better for sparse systems like transport or socia</w:t>
      </w:r>
      <w:r w:rsidRPr="00B67DF6">
        <w:rPr>
          <w:rFonts w:ascii="Arial Rounded MT Bold" w:hAnsi="Arial Rounded MT Bold"/>
        </w:rPr>
        <w:t>l networks.</w:t>
      </w:r>
    </w:p>
    <w:p w:rsidR="00B67DF6" w:rsidRDefault="00B67DF6" w:rsidP="00B67DF6">
      <w:pPr>
        <w:rPr>
          <w:rFonts w:ascii="Arial Black" w:hAnsi="Arial Black"/>
        </w:rPr>
      </w:pPr>
    </w:p>
    <w:p w:rsidR="00B67DF6" w:rsidRDefault="00B67DF6" w:rsidP="00B67DF6">
      <w:pPr>
        <w:rPr>
          <w:rFonts w:ascii="Arial Black" w:hAnsi="Arial Black"/>
        </w:rPr>
      </w:pPr>
    </w:p>
    <w:p w:rsidR="0017242E" w:rsidRPr="00B67DF6" w:rsidRDefault="004429A1" w:rsidP="00B67DF6">
      <w:pPr>
        <w:rPr>
          <w:rFonts w:ascii="Arial Black" w:hAnsi="Arial Black"/>
        </w:rPr>
      </w:pPr>
      <w:r w:rsidRPr="00B67DF6">
        <w:rPr>
          <w:rFonts w:ascii="Arial Black" w:hAnsi="Arial Black"/>
        </w:rPr>
        <w:t>4. References</w:t>
      </w:r>
    </w:p>
    <w:p w:rsidR="00B67DF6" w:rsidRDefault="00B67DF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>1. Cormen et al. (2009). Introduction to Algorithms</w:t>
      </w:r>
      <w:r w:rsidR="004429A1" w:rsidRPr="00B67DF6">
        <w:rPr>
          <w:rFonts w:ascii="Arial Rounded MT Bold" w:hAnsi="Arial Rounded MT Bold"/>
        </w:rPr>
        <w:t>,</w:t>
      </w:r>
      <w:r w:rsidR="004429A1" w:rsidRPr="00B67DF6">
        <w:rPr>
          <w:rFonts w:ascii="Arial Rounded MT Bold" w:hAnsi="Arial Rounded MT Bold"/>
        </w:rPr>
        <w:t xml:space="preserve"> </w:t>
      </w:r>
      <w:r w:rsidR="004429A1" w:rsidRPr="00B67DF6">
        <w:rPr>
          <w:rFonts w:ascii="Arial Rounded MT Bold" w:hAnsi="Arial Rounded MT Bold"/>
        </w:rPr>
        <w:t>M</w:t>
      </w:r>
      <w:r w:rsidR="004429A1" w:rsidRPr="00B67DF6">
        <w:rPr>
          <w:rFonts w:ascii="Arial Rounded MT Bold" w:hAnsi="Arial Rounded MT Bold"/>
        </w:rPr>
        <w:t>IT Press.</w:t>
      </w:r>
      <w:r w:rsidR="004429A1" w:rsidRPr="00B67DF6">
        <w:rPr>
          <w:rFonts w:ascii="Arial Rounded MT Bold" w:hAnsi="Arial Rounded MT Bold"/>
        </w:rPr>
        <w:br/>
        <w:t>2. Sedgew</w:t>
      </w:r>
      <w:r>
        <w:rPr>
          <w:rFonts w:ascii="Arial Rounded MT Bold" w:hAnsi="Arial Rounded MT Bold"/>
        </w:rPr>
        <w:t>ick &amp; Wayne (2011). Algorithms</w:t>
      </w:r>
      <w:r w:rsidR="004429A1" w:rsidRPr="00B67DF6">
        <w:rPr>
          <w:rFonts w:ascii="Arial Rounded MT Bold" w:hAnsi="Arial Rounded MT Bold"/>
        </w:rPr>
        <w:t>, Ad</w:t>
      </w:r>
      <w:r>
        <w:rPr>
          <w:rFonts w:ascii="Arial Rounded MT Bold" w:hAnsi="Arial Rounded MT Bold"/>
        </w:rPr>
        <w:t>dison-Wesley.</w:t>
      </w:r>
      <w:r>
        <w:rPr>
          <w:rFonts w:ascii="Arial Rounded MT Bold" w:hAnsi="Arial Rounded MT Bold"/>
        </w:rPr>
        <w:br/>
        <w:t xml:space="preserve">3. Weiss (2012). </w:t>
      </w:r>
      <w:bookmarkStart w:id="0" w:name="_GoBack"/>
      <w:bookmarkEnd w:id="0"/>
      <w:r w:rsidR="004429A1" w:rsidRPr="00B67DF6">
        <w:rPr>
          <w:rFonts w:ascii="Arial Rounded MT Bold" w:hAnsi="Arial Rounded MT Bold"/>
        </w:rPr>
        <w:t>Data Structures</w:t>
      </w:r>
      <w:r>
        <w:rPr>
          <w:rFonts w:ascii="Arial Rounded MT Bold" w:hAnsi="Arial Rounded MT Bold"/>
        </w:rPr>
        <w:t xml:space="preserve"> and Algorithm Analysis in Java</w:t>
      </w:r>
      <w:r w:rsidR="004429A1" w:rsidRPr="00B67DF6">
        <w:rPr>
          <w:rFonts w:ascii="Arial Rounded MT Bold" w:hAnsi="Arial Rounded MT Bold"/>
        </w:rPr>
        <w:t>,</w:t>
      </w:r>
      <w:r w:rsidR="004429A1" w:rsidRPr="00B67DF6">
        <w:rPr>
          <w:rFonts w:ascii="Arial Rounded MT Bold" w:hAnsi="Arial Rounded MT Bold"/>
        </w:rPr>
        <w:t xml:space="preserve"> Pearso</w:t>
      </w:r>
      <w:r>
        <w:rPr>
          <w:rFonts w:ascii="Arial Rounded MT Bold" w:hAnsi="Arial Rounded MT Bold"/>
        </w:rPr>
        <w:t>n.</w:t>
      </w:r>
    </w:p>
    <w:p w:rsidR="00B67DF6" w:rsidRPr="00B67DF6" w:rsidRDefault="00B67DF6">
      <w:pPr>
        <w:rPr>
          <w:rFonts w:ascii="Arial Rounded MT Bold" w:hAnsi="Arial Rounded MT Bold"/>
        </w:rPr>
      </w:pPr>
    </w:p>
    <w:p w:rsidR="0017242E" w:rsidRPr="00B67DF6" w:rsidRDefault="004429A1" w:rsidP="00B67DF6">
      <w:pPr>
        <w:rPr>
          <w:rFonts w:ascii="Arial Black" w:hAnsi="Arial Black"/>
        </w:rPr>
      </w:pPr>
      <w:r w:rsidRPr="00B67DF6">
        <w:rPr>
          <w:rFonts w:ascii="Arial Black" w:hAnsi="Arial Black"/>
        </w:rPr>
        <w:t>Appendix: Implementation Details</w:t>
      </w:r>
    </w:p>
    <w:p w:rsidR="0017242E" w:rsidRPr="00B67DF6" w:rsidRDefault="004429A1">
      <w:pPr>
        <w:rPr>
          <w:rFonts w:ascii="Arial Rounded MT Bold" w:hAnsi="Arial Rounded MT Bold"/>
        </w:rPr>
      </w:pPr>
      <w:r w:rsidRPr="00B67DF6">
        <w:rPr>
          <w:rFonts w:ascii="Arial Rounded MT Bold" w:hAnsi="Arial Rounded MT Bold"/>
        </w:rPr>
        <w:t>Prim's: Uses PriorityQueue, HashSet, etc.</w:t>
      </w:r>
      <w:r w:rsidRPr="00B67DF6">
        <w:rPr>
          <w:rFonts w:ascii="Arial Rounded MT Bold" w:hAnsi="Arial Rounded MT Bold"/>
        </w:rPr>
        <w:br/>
        <w:t>Kruskal's: Uses ArrayList, sorting, Union-Find.</w:t>
      </w:r>
      <w:r w:rsidRPr="00B67DF6">
        <w:rPr>
          <w:rFonts w:ascii="Arial Rounded MT Bold" w:hAnsi="Arial Rounded MT Bold"/>
        </w:rPr>
        <w:br/>
      </w:r>
      <w:r w:rsidRPr="00B67DF6">
        <w:rPr>
          <w:rFonts w:ascii="Arial Rounded MT Bold" w:hAnsi="Arial Rounded MT Bold"/>
        </w:rPr>
        <w:br/>
        <w:t>Complexities:</w:t>
      </w:r>
      <w:r w:rsidRPr="00B67DF6">
        <w:rPr>
          <w:rFonts w:ascii="Arial Rounded MT Bold" w:hAnsi="Arial Rounded MT Bold"/>
        </w:rPr>
        <w:br/>
        <w:t>- Prim's: O(E log V)</w:t>
      </w:r>
      <w:r w:rsidRPr="00B67DF6">
        <w:rPr>
          <w:rFonts w:ascii="Arial Rounded MT Bold" w:hAnsi="Arial Rounded MT Bold"/>
        </w:rPr>
        <w:br/>
        <w:t>- Kruskal's: O(</w:t>
      </w:r>
      <w:r w:rsidR="00B67DF6" w:rsidRPr="00B67DF6">
        <w:rPr>
          <w:rFonts w:ascii="Arial Rounded MT Bold" w:hAnsi="Arial Rounded MT Bold"/>
        </w:rPr>
        <w:t>E log E)</w:t>
      </w:r>
      <w:r w:rsidR="00B67DF6" w:rsidRPr="00B67DF6">
        <w:rPr>
          <w:rFonts w:ascii="Arial Rounded MT Bold" w:hAnsi="Arial Rounded MT Bold"/>
        </w:rPr>
        <w:br/>
        <w:t>- Union-Find: O(</w:t>
      </w:r>
      <w:r w:rsidR="00B67DF6" w:rsidRPr="00B67DF6">
        <w:rPr>
          <w:rFonts w:ascii="Calibri" w:hAnsi="Calibri" w:cs="Calibri"/>
        </w:rPr>
        <w:t>α</w:t>
      </w:r>
      <w:r w:rsidR="00B67DF6" w:rsidRPr="00B67DF6">
        <w:rPr>
          <w:rFonts w:ascii="Arial Rounded MT Bold" w:hAnsi="Arial Rounded MT Bold"/>
        </w:rPr>
        <w:t>(V))</w:t>
      </w:r>
      <w:r w:rsidR="00B67DF6" w:rsidRPr="00B67DF6">
        <w:rPr>
          <w:rFonts w:ascii="Arial Rounded MT Bold" w:hAnsi="Arial Rounded MT Bold"/>
        </w:rPr>
        <w:br/>
      </w:r>
    </w:p>
    <w:sectPr w:rsidR="0017242E" w:rsidRPr="00B67D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7242E"/>
    <w:rsid w:val="0029639D"/>
    <w:rsid w:val="00326F90"/>
    <w:rsid w:val="004429A1"/>
    <w:rsid w:val="00AA1D8D"/>
    <w:rsid w:val="00B47730"/>
    <w:rsid w:val="00B67DF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3A43F"/>
  <w14:defaultImageDpi w14:val="300"/>
  <w15:docId w15:val="{58A93303-3362-4DD8-BB72-F16836F9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B67D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F1DC6F-79FE-42B8-A295-6AE1D76B0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34</cp:lastModifiedBy>
  <cp:revision>2</cp:revision>
  <dcterms:created xsi:type="dcterms:W3CDTF">2025-10-26T18:06:00Z</dcterms:created>
  <dcterms:modified xsi:type="dcterms:W3CDTF">2025-10-26T18:06:00Z</dcterms:modified>
  <cp:category/>
</cp:coreProperties>
</file>